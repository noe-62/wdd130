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2DD87" w14:textId="77777777" w:rsidR="00FD7A79" w:rsidRDefault="00000000">
      <w:pPr>
        <w:pStyle w:val="Heading1"/>
      </w:pPr>
      <w:r>
        <w:t>WDD 130: Week 3 – CSS Layouts Study Guide</w:t>
      </w:r>
    </w:p>
    <w:p w14:paraId="4CB93DAA" w14:textId="77777777" w:rsidR="00FD7A79" w:rsidRDefault="00000000">
      <w:pPr>
        <w:pStyle w:val="Heading2"/>
      </w:pPr>
      <w:r>
        <w:t>Goal</w:t>
      </w:r>
    </w:p>
    <w:p w14:paraId="797F7061" w14:textId="77777777" w:rsidR="00FD7A79" w:rsidRDefault="00000000">
      <w:r>
        <w:t>Learn how to control layout using CSS selectors, floats, position, and variables while applying these to your Rafting site.</w:t>
      </w:r>
    </w:p>
    <w:p w14:paraId="29074056" w14:textId="77777777" w:rsidR="00FD7A79" w:rsidRDefault="00000000">
      <w:pPr>
        <w:pStyle w:val="Heading2"/>
      </w:pPr>
      <w:r>
        <w:t>Code Comments</w:t>
      </w:r>
    </w:p>
    <w:p w14:paraId="163BE9E7" w14:textId="77777777" w:rsidR="00FD7A79" w:rsidRDefault="00000000">
      <w:r>
        <w:t>HTML: &lt;!-- This is a comment --&gt;</w:t>
      </w:r>
    </w:p>
    <w:p w14:paraId="13890169" w14:textId="77777777" w:rsidR="00FD7A79" w:rsidRDefault="00000000">
      <w:r>
        <w:t>CSS: /* This is a comment */</w:t>
      </w:r>
    </w:p>
    <w:p w14:paraId="0A07DF5B" w14:textId="77777777" w:rsidR="00FD7A79" w:rsidRDefault="00000000">
      <w:pPr>
        <w:pStyle w:val="Heading2"/>
      </w:pPr>
      <w:r>
        <w:t>CSS Selectors</w:t>
      </w:r>
    </w:p>
    <w:p w14:paraId="6B10611A" w14:textId="77777777" w:rsidR="00FD7A79" w:rsidRDefault="00000000">
      <w:r>
        <w:t>Type Selector: p {}</w:t>
      </w:r>
    </w:p>
    <w:p w14:paraId="6E6A0161" w14:textId="77777777" w:rsidR="00FD7A79" w:rsidRDefault="00000000">
      <w:r>
        <w:t>Class Selector: .classname {}</w:t>
      </w:r>
    </w:p>
    <w:p w14:paraId="73C3C578" w14:textId="77777777" w:rsidR="00FD7A79" w:rsidRDefault="00000000">
      <w:r>
        <w:t>ID Selector: #idname {}</w:t>
      </w:r>
    </w:p>
    <w:p w14:paraId="387B87B4" w14:textId="77777777" w:rsidR="00FD7A79" w:rsidRDefault="00000000">
      <w:r>
        <w:t>Universal Selector: * {}</w:t>
      </w:r>
    </w:p>
    <w:p w14:paraId="7611C8A6" w14:textId="77777777" w:rsidR="00FD7A79" w:rsidRDefault="00000000">
      <w:pPr>
        <w:pStyle w:val="Heading2"/>
      </w:pPr>
      <w:r>
        <w:t>Layout with Float</w:t>
      </w:r>
    </w:p>
    <w:p w14:paraId="234B745A" w14:textId="77777777" w:rsidR="00FD7A79" w:rsidRDefault="00000000">
      <w:r>
        <w:t>Float allows elements to move left or right.</w:t>
      </w:r>
    </w:p>
    <w:p w14:paraId="20BB77B0" w14:textId="77777777" w:rsidR="00FD7A79" w:rsidRDefault="00000000">
      <w:r>
        <w:t>Example:</w:t>
      </w:r>
    </w:p>
    <w:p w14:paraId="52EB705B" w14:textId="77777777" w:rsidR="00FD7A79" w:rsidRDefault="00000000">
      <w:r>
        <w:t>.left { float: left; width: 50%; }</w:t>
      </w:r>
    </w:p>
    <w:p w14:paraId="2D422F99" w14:textId="77777777" w:rsidR="00FD7A79" w:rsidRDefault="00000000">
      <w:r>
        <w:t>.right { float: right; width: 50%; }</w:t>
      </w:r>
    </w:p>
    <w:p w14:paraId="5F28C092" w14:textId="77777777" w:rsidR="00FD7A79" w:rsidRDefault="00000000">
      <w:r>
        <w:t>Always clear floats with: &lt;div style='clear: both;'&gt;&lt;/div&gt;</w:t>
      </w:r>
    </w:p>
    <w:p w14:paraId="39707F86" w14:textId="77777777" w:rsidR="00FD7A79" w:rsidRDefault="00000000">
      <w:pPr>
        <w:pStyle w:val="Heading2"/>
      </w:pPr>
      <w:r>
        <w:t>Layout with Position</w:t>
      </w:r>
    </w:p>
    <w:p w14:paraId="2BD91365" w14:textId="77777777" w:rsidR="00FD7A79" w:rsidRDefault="00000000">
      <w:r>
        <w:t>static – default</w:t>
      </w:r>
    </w:p>
    <w:p w14:paraId="41C9C9C1" w14:textId="77777777" w:rsidR="00FD7A79" w:rsidRDefault="00000000">
      <w:r>
        <w:t>relative – offset from normal</w:t>
      </w:r>
    </w:p>
    <w:p w14:paraId="754DD690" w14:textId="77777777" w:rsidR="00FD7A79" w:rsidRDefault="00000000">
      <w:r>
        <w:t>absolute – relative to nearest positioned ancestor</w:t>
      </w:r>
    </w:p>
    <w:p w14:paraId="462D5044" w14:textId="77777777" w:rsidR="00FD7A79" w:rsidRDefault="00000000">
      <w:r>
        <w:t>fixed – relative to viewport</w:t>
      </w:r>
    </w:p>
    <w:p w14:paraId="536D2794" w14:textId="77777777" w:rsidR="00FD7A79" w:rsidRDefault="00000000">
      <w:pPr>
        <w:pStyle w:val="Heading2"/>
      </w:pPr>
      <w:r>
        <w:t>CSS Variables</w:t>
      </w:r>
    </w:p>
    <w:p w14:paraId="1D9441AB" w14:textId="77777777" w:rsidR="00FD7A79" w:rsidRDefault="00000000">
      <w:r>
        <w:t>:root {</w:t>
      </w:r>
    </w:p>
    <w:p w14:paraId="5BA7FBFC" w14:textId="77777777" w:rsidR="00FD7A79" w:rsidRDefault="00000000">
      <w:r>
        <w:t xml:space="preserve">  --main-color: #3498db;</w:t>
      </w:r>
    </w:p>
    <w:p w14:paraId="567ADB98" w14:textId="77777777" w:rsidR="00FD7A79" w:rsidRDefault="00000000">
      <w:r>
        <w:t>}</w:t>
      </w:r>
    </w:p>
    <w:p w14:paraId="42474962" w14:textId="77777777" w:rsidR="00FD7A79" w:rsidRDefault="00000000">
      <w:r>
        <w:lastRenderedPageBreak/>
        <w:t>h1 {</w:t>
      </w:r>
    </w:p>
    <w:p w14:paraId="43D71569" w14:textId="77777777" w:rsidR="00FD7A79" w:rsidRDefault="00000000">
      <w:r>
        <w:t xml:space="preserve">  color: var(--main-color);</w:t>
      </w:r>
    </w:p>
    <w:p w14:paraId="2D5D2AB2" w14:textId="77777777" w:rsidR="00FD7A79" w:rsidRDefault="00000000">
      <w:r>
        <w:t>}</w:t>
      </w:r>
    </w:p>
    <w:p w14:paraId="6A3BC86D" w14:textId="77777777" w:rsidR="00FD7A79" w:rsidRDefault="00000000">
      <w:pPr>
        <w:pStyle w:val="Heading2"/>
      </w:pPr>
      <w:r>
        <w:t>Assignment: About Us Page</w:t>
      </w:r>
    </w:p>
    <w:p w14:paraId="1284EEAB" w14:textId="77777777" w:rsidR="00FD7A79" w:rsidRDefault="00000000">
      <w:r>
        <w:t>1. Open VS Code</w:t>
      </w:r>
    </w:p>
    <w:p w14:paraId="10C4CD46" w14:textId="77777777" w:rsidR="00FD7A79" w:rsidRDefault="00000000">
      <w:r>
        <w:t>2. Create/edit about.html</w:t>
      </w:r>
    </w:p>
    <w:p w14:paraId="69039DEA" w14:textId="77777777" w:rsidR="00FD7A79" w:rsidRDefault="00000000">
      <w:r>
        <w:t>3. Link styles.css</w:t>
      </w:r>
    </w:p>
    <w:p w14:paraId="4ACE0FA5" w14:textId="77777777" w:rsidR="00FD7A79" w:rsidRDefault="00000000">
      <w:r>
        <w:t>4. Add HTML content (h1, p, img)</w:t>
      </w:r>
    </w:p>
    <w:p w14:paraId="5E3B0D86" w14:textId="77777777" w:rsidR="00FD7A79" w:rsidRDefault="00000000">
      <w:r>
        <w:t>5. Use float/position</w:t>
      </w:r>
    </w:p>
    <w:p w14:paraId="1A82ACB1" w14:textId="77777777" w:rsidR="00FD7A79" w:rsidRDefault="00000000">
      <w:r>
        <w:t>6. Use at least 3 selectors</w:t>
      </w:r>
    </w:p>
    <w:p w14:paraId="2227C211" w14:textId="77777777" w:rsidR="00FD7A79" w:rsidRDefault="00000000">
      <w:r>
        <w:t>7. Use 1 CSS variable</w:t>
      </w:r>
    </w:p>
    <w:p w14:paraId="6A4CCFC1" w14:textId="77777777" w:rsidR="00FD7A79" w:rsidRDefault="00000000">
      <w:r>
        <w:t>8. Add comments</w:t>
      </w:r>
    </w:p>
    <w:p w14:paraId="1FCB0731" w14:textId="77777777" w:rsidR="00FD7A79" w:rsidRDefault="00000000">
      <w:r>
        <w:t>9. Preview in browser</w:t>
      </w:r>
    </w:p>
    <w:p w14:paraId="4ADFA1BD" w14:textId="77777777" w:rsidR="00FD7A79" w:rsidRDefault="00000000">
      <w:r>
        <w:t>10. Push to GitHub</w:t>
      </w:r>
    </w:p>
    <w:p w14:paraId="004CBFAF" w14:textId="77777777" w:rsidR="00FD7A79" w:rsidRDefault="00000000">
      <w:r>
        <w:t>11. Evaluate</w:t>
      </w:r>
    </w:p>
    <w:p w14:paraId="1B623EE5" w14:textId="77777777" w:rsidR="00FD7A79" w:rsidRDefault="00000000">
      <w:pPr>
        <w:pStyle w:val="Heading2"/>
      </w:pPr>
      <w:r>
        <w:t>Where You Work</w:t>
      </w:r>
    </w:p>
    <w:p w14:paraId="23139204" w14:textId="77777777" w:rsidR="00FD7A79" w:rsidRDefault="00000000">
      <w:r>
        <w:t>HTML edits → about.html</w:t>
      </w:r>
    </w:p>
    <w:p w14:paraId="40D55581" w14:textId="77777777" w:rsidR="00FD7A79" w:rsidRDefault="00000000">
      <w:r>
        <w:t>CSS layout → styles.css</w:t>
      </w:r>
    </w:p>
    <w:p w14:paraId="533E1C97" w14:textId="77777777" w:rsidR="00FD7A79" w:rsidRDefault="00000000">
      <w:r>
        <w:t>Push → GitHub</w:t>
      </w:r>
    </w:p>
    <w:p w14:paraId="10DBA7D2" w14:textId="77777777" w:rsidR="00FD7A79" w:rsidRDefault="00000000">
      <w:r>
        <w:t>Check → Evaluator tool + Browser</w:t>
      </w:r>
    </w:p>
    <w:p w14:paraId="55C1EA65" w14:textId="77777777" w:rsidR="00FD7A79" w:rsidRDefault="00000000">
      <w:pPr>
        <w:pStyle w:val="Heading2"/>
      </w:pPr>
      <w:r>
        <w:t>Study Template</w:t>
      </w:r>
    </w:p>
    <w:p w14:paraId="0B4A0CFF" w14:textId="77777777" w:rsidR="00FD7A79" w:rsidRDefault="00000000">
      <w:r>
        <w:t>Selectors:</w:t>
      </w:r>
    </w:p>
    <w:p w14:paraId="32E1401F" w14:textId="77777777" w:rsidR="00FD7A79" w:rsidRDefault="00000000">
      <w:r>
        <w:t>- Type:</w:t>
      </w:r>
    </w:p>
    <w:p w14:paraId="0665A28F" w14:textId="77777777" w:rsidR="00FD7A79" w:rsidRDefault="00000000">
      <w:r>
        <w:t>- Class:</w:t>
      </w:r>
    </w:p>
    <w:p w14:paraId="0419EB65" w14:textId="77777777" w:rsidR="00FD7A79" w:rsidRDefault="00000000">
      <w:r>
        <w:t>- ID:</w:t>
      </w:r>
    </w:p>
    <w:p w14:paraId="716831F1" w14:textId="77777777" w:rsidR="00FD7A79" w:rsidRDefault="00000000">
      <w:r>
        <w:t>- Universal:</w:t>
      </w:r>
    </w:p>
    <w:p w14:paraId="4550E9DB" w14:textId="77777777" w:rsidR="00FD7A79" w:rsidRDefault="00FD7A79"/>
    <w:p w14:paraId="4C284169" w14:textId="77777777" w:rsidR="00FD7A79" w:rsidRDefault="00000000">
      <w:r>
        <w:lastRenderedPageBreak/>
        <w:t>Layout:</w:t>
      </w:r>
    </w:p>
    <w:p w14:paraId="3F624498" w14:textId="77777777" w:rsidR="00FD7A79" w:rsidRDefault="00000000">
      <w:r>
        <w:t>- Float:</w:t>
      </w:r>
    </w:p>
    <w:p w14:paraId="37EE40D4" w14:textId="77777777" w:rsidR="00FD7A79" w:rsidRDefault="00000000">
      <w:r>
        <w:t>- Position:</w:t>
      </w:r>
    </w:p>
    <w:p w14:paraId="4A39D50A" w14:textId="77777777" w:rsidR="00FD7A79" w:rsidRDefault="00FD7A79"/>
    <w:p w14:paraId="27AEBA2D" w14:textId="77777777" w:rsidR="00FD7A79" w:rsidRDefault="00000000">
      <w:r>
        <w:t>CSS Variables:</w:t>
      </w:r>
    </w:p>
    <w:p w14:paraId="75290625" w14:textId="77777777" w:rsidR="00FD7A79" w:rsidRDefault="00000000">
      <w:r>
        <w:t>- :root</w:t>
      </w:r>
    </w:p>
    <w:p w14:paraId="41DDA351" w14:textId="77777777" w:rsidR="00FD7A79" w:rsidRDefault="00000000">
      <w:r>
        <w:t>- var(--name)</w:t>
      </w:r>
    </w:p>
    <w:p w14:paraId="6ECF273A" w14:textId="77777777" w:rsidR="00FD7A79" w:rsidRDefault="00FD7A79"/>
    <w:p w14:paraId="1C20BCE1" w14:textId="77777777" w:rsidR="00FD7A79" w:rsidRDefault="00000000">
      <w:r>
        <w:t>Checklist:</w:t>
      </w:r>
    </w:p>
    <w:p w14:paraId="2EFAD14A" w14:textId="77777777" w:rsidR="00FD7A79" w:rsidRDefault="00000000">
      <w:r>
        <w:t>☐ HTML structured</w:t>
      </w:r>
    </w:p>
    <w:p w14:paraId="673BDDA5" w14:textId="77777777" w:rsidR="00FD7A79" w:rsidRDefault="00000000">
      <w:r>
        <w:t>☐ CSS selectors used</w:t>
      </w:r>
    </w:p>
    <w:p w14:paraId="7EB2F401" w14:textId="77777777" w:rsidR="00FD7A79" w:rsidRDefault="00000000">
      <w:r>
        <w:t>☐ Float/position used</w:t>
      </w:r>
    </w:p>
    <w:p w14:paraId="3247CE3D" w14:textId="77777777" w:rsidR="00FD7A79" w:rsidRDefault="00000000">
      <w:r>
        <w:t>☐ CSS variable added</w:t>
      </w:r>
    </w:p>
    <w:p w14:paraId="07BFC804" w14:textId="77777777" w:rsidR="00FD7A79" w:rsidRDefault="00000000">
      <w:r>
        <w:t>☐ Comments in code</w:t>
      </w:r>
    </w:p>
    <w:p w14:paraId="6368EA5D" w14:textId="77777777" w:rsidR="00FD7A79" w:rsidRDefault="00000000">
      <w:r>
        <w:t>☐ Previewed</w:t>
      </w:r>
    </w:p>
    <w:p w14:paraId="4AF3D25E" w14:textId="77777777" w:rsidR="00FD7A79" w:rsidRDefault="00000000">
      <w:r>
        <w:t>☐ GitHub pushed</w:t>
      </w:r>
    </w:p>
    <w:p w14:paraId="06DA3F29" w14:textId="77777777" w:rsidR="00FD7A79" w:rsidRDefault="00000000">
      <w:r>
        <w:t>☐ Evaluated</w:t>
      </w:r>
    </w:p>
    <w:sectPr w:rsidR="00FD7A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0062697">
    <w:abstractNumId w:val="8"/>
  </w:num>
  <w:num w:numId="2" w16cid:durableId="149638840">
    <w:abstractNumId w:val="6"/>
  </w:num>
  <w:num w:numId="3" w16cid:durableId="368914844">
    <w:abstractNumId w:val="5"/>
  </w:num>
  <w:num w:numId="4" w16cid:durableId="460272324">
    <w:abstractNumId w:val="4"/>
  </w:num>
  <w:num w:numId="5" w16cid:durableId="1212377773">
    <w:abstractNumId w:val="7"/>
  </w:num>
  <w:num w:numId="6" w16cid:durableId="271593868">
    <w:abstractNumId w:val="3"/>
  </w:num>
  <w:num w:numId="7" w16cid:durableId="1592078389">
    <w:abstractNumId w:val="2"/>
  </w:num>
  <w:num w:numId="8" w16cid:durableId="632640023">
    <w:abstractNumId w:val="1"/>
  </w:num>
  <w:num w:numId="9" w16cid:durableId="1856727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04F9"/>
    <w:rsid w:val="0029639D"/>
    <w:rsid w:val="00326F90"/>
    <w:rsid w:val="00AA1D8D"/>
    <w:rsid w:val="00B10DA0"/>
    <w:rsid w:val="00B47730"/>
    <w:rsid w:val="00CB0664"/>
    <w:rsid w:val="00FC693F"/>
    <w:rsid w:val="00FD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4C7DB6"/>
  <w14:defaultImageDpi w14:val="300"/>
  <w15:docId w15:val="{F6AC9D95-560E-DA46-BBA3-2C89A514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Eleanor Foster</cp:lastModifiedBy>
  <cp:revision>2</cp:revision>
  <dcterms:created xsi:type="dcterms:W3CDTF">2025-05-27T06:25:00Z</dcterms:created>
  <dcterms:modified xsi:type="dcterms:W3CDTF">2025-05-27T06:25:00Z</dcterms:modified>
  <cp:category/>
</cp:coreProperties>
</file>